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333333"/>
        </w:rPr>
        <w:t>Kiang TEB - Beetl!!!!!</w:t>
      </w:r>
    </w:p>
    <w:tbl>
      <w:tblPr>
        <w:tblW w:type="auto" w:w="0"/>
        <w:tblCellSpacing w:type="dxa" w:w="2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80"/>
        <w:gridCol w:w="880"/>
        <w:gridCol w:w="2480"/>
        <w:gridCol w:w="2480"/>
        <w:gridCol w:w="880"/>
        <w:gridCol w:w="2417"/>
      </w:tblGrid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序号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编码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名称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日期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布尔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值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09:09:49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0.0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09:10:49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1.3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09:11:49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2.6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4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09:12:49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3.9000000000000004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09:13:49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5.2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6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09:14:49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6.5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09:15:49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7.800000000000001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8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09:16:49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9.1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09:17:49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10.4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09:18:49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11.700000000000001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11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09:19:49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13.0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12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09:20:49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14.3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13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09:21:49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15.600000000000001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14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09:22:49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16.900000000000002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15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09:23:49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18.2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16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09:24:49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19.5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09:25:49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20.8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18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09:26:49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22.1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09:27:49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23.400000000000002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09:28:49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24.7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21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09:29:49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26.0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22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09:30:49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27.3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23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09:31:49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28.6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24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09:32:49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29.900000000000002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09:33:49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31.200000000000003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26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09:34:49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32.5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09:35:49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33.800000000000004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28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09:36:49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35.1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09:37:49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36.4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09:38:49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2417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37.7</w:t>
            </w:r>
          </w:p>
        </w:tc>
      </w:tr>
    </w:tbl>
    <w:sectPr>
      <w:pgSz w:code="9" w:orient="landscape" w:h="11907" w:w="16839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val="1" w:uri="http://schemas.microsoft.com/office/word" w:name="overrideTableStyleFontSizeAndJustification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numbering" Target="numbering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